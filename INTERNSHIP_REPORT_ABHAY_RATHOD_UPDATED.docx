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95851F" w14:textId="77777777" w:rsidR="00BA0644" w:rsidRPr="004A4892" w:rsidRDefault="00A97326" w:rsidP="00880D49">
      <w:pPr>
        <w:pStyle w:val="ListParagraph"/>
        <w:rPr>
          <w:rStyle w:val="BookTitle"/>
          <w:rFonts w:ascii="Times New Roman" w:hAnsi="Times New Roman" w:cs="Times New Roman"/>
          <w:sz w:val="72"/>
          <w:szCs w:val="72"/>
        </w:rPr>
      </w:pPr>
      <w:r w:rsidRPr="004A4892">
        <w:rPr>
          <w:rStyle w:val="BookTitle"/>
          <w:rFonts w:ascii="Times New Roman" w:hAnsi="Times New Roman" w:cs="Times New Roman"/>
          <w:sz w:val="72"/>
          <w:szCs w:val="72"/>
        </w:rPr>
        <w:t>INTERNSHIP REPORT</w:t>
      </w:r>
    </w:p>
    <w:p w14:paraId="2920EE39" w14:textId="05C34192" w:rsidR="00880D49" w:rsidRPr="004A4892" w:rsidRDefault="00880D49">
      <w:pPr>
        <w:rPr>
          <w:rFonts w:ascii="Times New Roman" w:hAnsi="Times New Roman" w:cs="Times New Roman"/>
          <w:sz w:val="28"/>
          <w:szCs w:val="28"/>
        </w:rPr>
      </w:pPr>
      <w:r w:rsidRPr="004A4892">
        <w:rPr>
          <w:rFonts w:ascii="Times New Roman" w:hAnsi="Times New Roman" w:cs="Times New Roman"/>
          <w:sz w:val="28"/>
          <w:szCs w:val="28"/>
        </w:rPr>
        <w:t xml:space="preserve">                                          </w:t>
      </w:r>
      <w:r w:rsidR="00A97326" w:rsidRPr="004A4892">
        <w:rPr>
          <w:rFonts w:ascii="Times New Roman" w:hAnsi="Times New Roman" w:cs="Times New Roman"/>
          <w:sz w:val="28"/>
          <w:szCs w:val="28"/>
        </w:rPr>
        <w:t>DATA ANALYST TASK</w:t>
      </w:r>
    </w:p>
    <w:p w14:paraId="6F5FD320" w14:textId="77777777" w:rsidR="00880D49" w:rsidRPr="004A4892" w:rsidRDefault="00880D49">
      <w:pPr>
        <w:rPr>
          <w:rFonts w:ascii="Times New Roman" w:hAnsi="Times New Roman" w:cs="Times New Roman"/>
        </w:rPr>
      </w:pPr>
      <w:r w:rsidRPr="004A4892">
        <w:rPr>
          <w:rFonts w:ascii="Times New Roman" w:hAnsi="Times New Roman" w:cs="Times New Roman"/>
        </w:rPr>
        <w:t xml:space="preserve">                                       </w:t>
      </w:r>
      <w:r w:rsidRPr="004A4892">
        <w:rPr>
          <w:rFonts w:ascii="Times New Roman" w:hAnsi="Times New Roman" w:cs="Times New Roman"/>
          <w:noProof/>
        </w:rPr>
        <w:drawing>
          <wp:inline distT="0" distB="0" distL="0" distR="0" wp14:anchorId="54825BE9" wp14:editId="280CECA9">
            <wp:extent cx="3366770" cy="3298190"/>
            <wp:effectExtent l="0" t="0" r="5080" b="0"/>
            <wp:docPr id="30083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3352" name="Picture 1"/>
                    <pic:cNvPicPr>
                      <a:picLocks noChangeAspect="1"/>
                    </pic:cNvPicPr>
                  </pic:nvPicPr>
                  <pic:blipFill>
                    <a:blip r:embed="rId6"/>
                    <a:stretch>
                      <a:fillRect/>
                    </a:stretch>
                  </pic:blipFill>
                  <pic:spPr>
                    <a:xfrm>
                      <a:off x="0" y="0"/>
                      <a:ext cx="3366770" cy="3298190"/>
                    </a:xfrm>
                    <a:prstGeom prst="rect">
                      <a:avLst/>
                    </a:prstGeom>
                  </pic:spPr>
                </pic:pic>
              </a:graphicData>
            </a:graphic>
          </wp:inline>
        </w:drawing>
      </w:r>
    </w:p>
    <w:p w14:paraId="78C7C005" w14:textId="77777777" w:rsidR="004A4892" w:rsidRPr="004A4892" w:rsidRDefault="00A97326">
      <w:pPr>
        <w:rPr>
          <w:rFonts w:ascii="Times New Roman" w:hAnsi="Times New Roman" w:cs="Times New Roman"/>
        </w:rPr>
      </w:pPr>
      <w:r w:rsidRPr="004A4892">
        <w:rPr>
          <w:rFonts w:ascii="Times New Roman" w:hAnsi="Times New Roman" w:cs="Times New Roman"/>
        </w:rPr>
        <w:br/>
      </w:r>
    </w:p>
    <w:p w14:paraId="045EF162" w14:textId="77777777" w:rsidR="004A4892" w:rsidRPr="004A4892" w:rsidRDefault="004A4892">
      <w:pPr>
        <w:rPr>
          <w:rFonts w:ascii="Times New Roman" w:hAnsi="Times New Roman" w:cs="Times New Roman"/>
        </w:rPr>
      </w:pPr>
    </w:p>
    <w:p w14:paraId="4A336B56" w14:textId="221E6D97" w:rsidR="00BA0644" w:rsidRPr="00A97326" w:rsidRDefault="00A97326">
      <w:pPr>
        <w:rPr>
          <w:rFonts w:ascii="Times New Roman" w:hAnsi="Times New Roman" w:cs="Times New Roman"/>
          <w:sz w:val="28"/>
          <w:szCs w:val="28"/>
        </w:rPr>
      </w:pPr>
      <w:r w:rsidRPr="00A97326">
        <w:rPr>
          <w:rFonts w:ascii="Times New Roman" w:hAnsi="Times New Roman" w:cs="Times New Roman"/>
          <w:sz w:val="28"/>
          <w:szCs w:val="28"/>
        </w:rPr>
        <w:br/>
        <w:t xml:space="preserve">Prepared by: </w:t>
      </w:r>
      <w:r w:rsidR="00880D49" w:rsidRPr="00A97326">
        <w:rPr>
          <w:rFonts w:ascii="Times New Roman" w:hAnsi="Times New Roman" w:cs="Times New Roman"/>
          <w:sz w:val="28"/>
          <w:szCs w:val="28"/>
        </w:rPr>
        <w:t>Abhay Rathod</w:t>
      </w:r>
      <w:r w:rsidRPr="00A97326">
        <w:rPr>
          <w:rFonts w:ascii="Times New Roman" w:hAnsi="Times New Roman" w:cs="Times New Roman"/>
          <w:sz w:val="28"/>
          <w:szCs w:val="28"/>
        </w:rPr>
        <w:br/>
        <w:t xml:space="preserve">Email: </w:t>
      </w:r>
      <w:r w:rsidR="00880D49" w:rsidRPr="00A97326">
        <w:rPr>
          <w:rFonts w:ascii="Times New Roman" w:hAnsi="Times New Roman" w:cs="Times New Roman"/>
          <w:sz w:val="28"/>
          <w:szCs w:val="28"/>
        </w:rPr>
        <w:t>abhayrathod03@</w:t>
      </w:r>
      <w:r w:rsidRPr="00A97326">
        <w:rPr>
          <w:rFonts w:ascii="Times New Roman" w:hAnsi="Times New Roman" w:cs="Times New Roman"/>
          <w:sz w:val="28"/>
          <w:szCs w:val="28"/>
        </w:rPr>
        <w:t>@gmail.com</w:t>
      </w:r>
      <w:r w:rsidRPr="00A97326">
        <w:rPr>
          <w:rFonts w:ascii="Times New Roman" w:hAnsi="Times New Roman" w:cs="Times New Roman"/>
          <w:sz w:val="28"/>
          <w:szCs w:val="28"/>
        </w:rPr>
        <w:br/>
        <w:t>Contact: 9</w:t>
      </w:r>
      <w:r w:rsidR="00880D49" w:rsidRPr="00A97326">
        <w:rPr>
          <w:rFonts w:ascii="Times New Roman" w:hAnsi="Times New Roman" w:cs="Times New Roman"/>
          <w:sz w:val="28"/>
          <w:szCs w:val="28"/>
        </w:rPr>
        <w:t>422573108</w:t>
      </w:r>
      <w:r w:rsidRPr="00A97326">
        <w:rPr>
          <w:rFonts w:ascii="Times New Roman" w:hAnsi="Times New Roman" w:cs="Times New Roman"/>
          <w:sz w:val="28"/>
          <w:szCs w:val="28"/>
        </w:rPr>
        <w:br/>
        <w:t xml:space="preserve">NETLIFY URL:  </w:t>
      </w:r>
      <w:r w:rsidR="00566573" w:rsidRPr="00A97326">
        <w:rPr>
          <w:rFonts w:ascii="Times New Roman" w:hAnsi="Times New Roman" w:cs="Times New Roman"/>
          <w:sz w:val="28"/>
          <w:szCs w:val="28"/>
        </w:rPr>
        <w:t>https://jobportalnullclassasr.netlify.app/</w:t>
      </w:r>
    </w:p>
    <w:p w14:paraId="31A98DB2" w14:textId="77777777" w:rsidR="00880D49" w:rsidRPr="004A4892" w:rsidRDefault="00880D49">
      <w:pPr>
        <w:rPr>
          <w:rFonts w:ascii="Times New Roman" w:hAnsi="Times New Roman" w:cs="Times New Roman"/>
        </w:rPr>
      </w:pPr>
    </w:p>
    <w:p w14:paraId="50ADBC21" w14:textId="77777777" w:rsidR="00880D49" w:rsidRPr="004A4892" w:rsidRDefault="00880D49">
      <w:pPr>
        <w:rPr>
          <w:rFonts w:ascii="Times New Roman" w:hAnsi="Times New Roman" w:cs="Times New Roman"/>
        </w:rPr>
      </w:pPr>
    </w:p>
    <w:p w14:paraId="34172F5B" w14:textId="77777777" w:rsidR="00880D49" w:rsidRPr="004A4892" w:rsidRDefault="00880D49">
      <w:pPr>
        <w:rPr>
          <w:rFonts w:ascii="Times New Roman" w:hAnsi="Times New Roman" w:cs="Times New Roman"/>
        </w:rPr>
      </w:pPr>
    </w:p>
    <w:p w14:paraId="78808913" w14:textId="77777777" w:rsidR="00880D49" w:rsidRPr="004A4892" w:rsidRDefault="00880D49">
      <w:pPr>
        <w:rPr>
          <w:rFonts w:ascii="Times New Roman" w:hAnsi="Times New Roman" w:cs="Times New Roman"/>
        </w:rPr>
      </w:pPr>
    </w:p>
    <w:p w14:paraId="7617A7FE" w14:textId="77777777" w:rsidR="00880D49" w:rsidRPr="004A4892" w:rsidRDefault="00880D49">
      <w:pPr>
        <w:rPr>
          <w:rFonts w:ascii="Times New Roman" w:hAnsi="Times New Roman" w:cs="Times New Roman"/>
        </w:rPr>
      </w:pPr>
    </w:p>
    <w:p w14:paraId="0494B27D" w14:textId="77777777" w:rsidR="00880D49" w:rsidRPr="004A4892" w:rsidRDefault="00880D49">
      <w:pPr>
        <w:rPr>
          <w:rFonts w:ascii="Times New Roman" w:hAnsi="Times New Roman" w:cs="Times New Roman"/>
        </w:rPr>
      </w:pPr>
    </w:p>
    <w:p w14:paraId="57901896" w14:textId="77777777" w:rsidR="00880D49" w:rsidRPr="004A4892" w:rsidRDefault="00880D49">
      <w:pPr>
        <w:rPr>
          <w:rFonts w:ascii="Times New Roman" w:hAnsi="Times New Roman" w:cs="Times New Roman"/>
        </w:rPr>
      </w:pPr>
    </w:p>
    <w:p w14:paraId="4E0C0EA7" w14:textId="77777777" w:rsidR="00BA0644" w:rsidRPr="004A4892" w:rsidRDefault="00A97326" w:rsidP="00880D49">
      <w:pPr>
        <w:pStyle w:val="NoSpacing"/>
        <w:rPr>
          <w:rFonts w:ascii="Times New Roman" w:hAnsi="Times New Roman" w:cs="Times New Roman"/>
          <w:b/>
          <w:bCs/>
          <w:sz w:val="28"/>
          <w:szCs w:val="28"/>
        </w:rPr>
      </w:pPr>
      <w:r w:rsidRPr="004A4892">
        <w:rPr>
          <w:rFonts w:ascii="Times New Roman" w:hAnsi="Times New Roman" w:cs="Times New Roman"/>
          <w:b/>
          <w:bCs/>
          <w:sz w:val="28"/>
          <w:szCs w:val="28"/>
        </w:rPr>
        <w:t>1. Introduction</w:t>
      </w:r>
    </w:p>
    <w:p w14:paraId="3F9B068B" w14:textId="77777777" w:rsidR="00BA0644" w:rsidRPr="004A4892" w:rsidRDefault="00A97326">
      <w:pPr>
        <w:rPr>
          <w:rFonts w:ascii="Times New Roman" w:hAnsi="Times New Roman" w:cs="Times New Roman"/>
        </w:rPr>
      </w:pPr>
      <w:r w:rsidRPr="004A4892">
        <w:rPr>
          <w:rFonts w:ascii="Times New Roman" w:hAnsi="Times New Roman" w:cs="Times New Roman"/>
        </w:rPr>
        <w:t xml:space="preserve">This internship project focused on building a Real-Time Job </w:t>
      </w:r>
      <w:r w:rsidRPr="004A4892">
        <w:rPr>
          <w:rFonts w:ascii="Times New Roman" w:hAnsi="Times New Roman" w:cs="Times New Roman"/>
        </w:rPr>
        <w:t>Analytics Dashboard to provide meaningful insights into the hiring ecosystem. The solution leverages interactive data visualizations to track trends based on job roles, work types, qualifications, company size, geographic distribution, and user preferences.</w:t>
      </w:r>
      <w:r w:rsidRPr="004A4892">
        <w:rPr>
          <w:rFonts w:ascii="Times New Roman" w:hAnsi="Times New Roman" w:cs="Times New Roman"/>
        </w:rPr>
        <w:br/>
      </w:r>
      <w:r w:rsidRPr="004A4892">
        <w:rPr>
          <w:rFonts w:ascii="Times New Roman" w:hAnsi="Times New Roman" w:cs="Times New Roman"/>
        </w:rPr>
        <w:br/>
        <w:t>The dashboard departs from static job boards by dynamically adjusting visibility based on factors like user preference, timestamp, and map-based interaction. Technologies like Tableau, conditional filters, and geospatial mapping were used to convert raw</w:t>
      </w:r>
      <w:r w:rsidRPr="004A4892">
        <w:rPr>
          <w:rFonts w:ascii="Times New Roman" w:hAnsi="Times New Roman" w:cs="Times New Roman"/>
        </w:rPr>
        <w:t xml:space="preserve"> job data into strategic recruitment insights, facilitating more informed decision-making for both job seekers and employers.</w:t>
      </w:r>
    </w:p>
    <w:p w14:paraId="3956CF39" w14:textId="77777777" w:rsidR="00BA0644" w:rsidRPr="004A4892" w:rsidRDefault="00A97326" w:rsidP="00880D49">
      <w:pPr>
        <w:pStyle w:val="NoSpacing"/>
        <w:rPr>
          <w:rFonts w:ascii="Times New Roman" w:hAnsi="Times New Roman" w:cs="Times New Roman"/>
          <w:b/>
          <w:bCs/>
          <w:sz w:val="28"/>
          <w:szCs w:val="28"/>
        </w:rPr>
      </w:pPr>
      <w:r w:rsidRPr="004A4892">
        <w:rPr>
          <w:rFonts w:ascii="Times New Roman" w:hAnsi="Times New Roman" w:cs="Times New Roman"/>
          <w:b/>
          <w:bCs/>
          <w:sz w:val="28"/>
          <w:szCs w:val="28"/>
        </w:rPr>
        <w:t>2. Project Context</w:t>
      </w:r>
    </w:p>
    <w:p w14:paraId="5258978C" w14:textId="77777777" w:rsidR="00BA0644" w:rsidRPr="004A4892" w:rsidRDefault="00A97326">
      <w:pPr>
        <w:rPr>
          <w:rFonts w:ascii="Times New Roman" w:hAnsi="Times New Roman" w:cs="Times New Roman"/>
        </w:rPr>
      </w:pPr>
      <w:r w:rsidRPr="004A4892">
        <w:rPr>
          <w:rFonts w:ascii="Times New Roman" w:hAnsi="Times New Roman" w:cs="Times New Roman"/>
        </w:rPr>
        <w:t>Modern recruitment platforms must keep pace with rapidly evolving job trends, influenced by global economic conditions and changing workforce behaviors. Most traditional platforms fail to visualize these dynamics interactively.</w:t>
      </w:r>
      <w:r w:rsidRPr="004A4892">
        <w:rPr>
          <w:rFonts w:ascii="Times New Roman" w:hAnsi="Times New Roman" w:cs="Times New Roman"/>
        </w:rPr>
        <w:br/>
      </w:r>
      <w:r w:rsidRPr="004A4892">
        <w:rPr>
          <w:rFonts w:ascii="Times New Roman" w:hAnsi="Times New Roman" w:cs="Times New Roman"/>
        </w:rPr>
        <w:br/>
        <w:t>This project bridges that gap using data visualization tools, especially Tableau, to transform raw job datasets into actionable dashboards. It includes real-time filtering, time-constrained data visibility, preference-based insights, and geolocation tracking—all aimed at enhancing the job application experience and recruitment strategies.</w:t>
      </w:r>
    </w:p>
    <w:p w14:paraId="2BBAA788" w14:textId="77777777" w:rsidR="00BA0644" w:rsidRPr="004A4892" w:rsidRDefault="00A97326" w:rsidP="00880D49">
      <w:pPr>
        <w:pStyle w:val="NoSpacing"/>
        <w:rPr>
          <w:rFonts w:ascii="Times New Roman" w:hAnsi="Times New Roman" w:cs="Times New Roman"/>
          <w:b/>
          <w:bCs/>
          <w:sz w:val="28"/>
          <w:szCs w:val="28"/>
        </w:rPr>
      </w:pPr>
      <w:r w:rsidRPr="004A4892">
        <w:rPr>
          <w:rFonts w:ascii="Times New Roman" w:hAnsi="Times New Roman" w:cs="Times New Roman"/>
          <w:b/>
          <w:bCs/>
          <w:sz w:val="28"/>
          <w:szCs w:val="28"/>
        </w:rPr>
        <w:t>3. Project Goals</w:t>
      </w:r>
    </w:p>
    <w:p w14:paraId="32B9E5CC" w14:textId="77777777" w:rsidR="00BA0644" w:rsidRPr="004A4892" w:rsidRDefault="00A97326">
      <w:pPr>
        <w:rPr>
          <w:rFonts w:ascii="Times New Roman" w:hAnsi="Times New Roman" w:cs="Times New Roman"/>
        </w:rPr>
      </w:pPr>
      <w:r w:rsidRPr="004A4892">
        <w:rPr>
          <w:rFonts w:ascii="Times New Roman" w:hAnsi="Times New Roman" w:cs="Times New Roman"/>
        </w:rPr>
        <w:t>- Design dashboards that adapt to real-time user conditions like time of day, geography, and user preference.</w:t>
      </w:r>
      <w:r w:rsidRPr="004A4892">
        <w:rPr>
          <w:rFonts w:ascii="Times New Roman" w:hAnsi="Times New Roman" w:cs="Times New Roman"/>
        </w:rPr>
        <w:br/>
        <w:t>- Integrate geospatial features, allowing map interactions based on latitude and longitude.</w:t>
      </w:r>
      <w:r w:rsidRPr="004A4892">
        <w:rPr>
          <w:rFonts w:ascii="Times New Roman" w:hAnsi="Times New Roman" w:cs="Times New Roman"/>
        </w:rPr>
        <w:br/>
        <w:t>- Create conditional charts triggered only under specific filters.</w:t>
      </w:r>
      <w:r w:rsidRPr="004A4892">
        <w:rPr>
          <w:rFonts w:ascii="Times New Roman" w:hAnsi="Times New Roman" w:cs="Times New Roman"/>
        </w:rPr>
        <w:br/>
        <w:t>- Enable visibility control using time-based logic.</w:t>
      </w:r>
      <w:r w:rsidRPr="004A4892">
        <w:rPr>
          <w:rFonts w:ascii="Times New Roman" w:hAnsi="Times New Roman" w:cs="Times New Roman"/>
        </w:rPr>
        <w:br/>
        <w:t>- Improve proficiency in Tableau and Excel for data preparation and visualization.</w:t>
      </w:r>
      <w:r w:rsidRPr="004A4892">
        <w:rPr>
          <w:rFonts w:ascii="Times New Roman" w:hAnsi="Times New Roman" w:cs="Times New Roman"/>
        </w:rPr>
        <w:br/>
        <w:t>- Analyze hiring data trends based on roles, qualifications, job titles, company size, and geography.</w:t>
      </w:r>
    </w:p>
    <w:p w14:paraId="20B19156" w14:textId="77777777" w:rsidR="00BA0644" w:rsidRPr="004A4892" w:rsidRDefault="00A97326" w:rsidP="00880D49">
      <w:pPr>
        <w:pStyle w:val="NoSpacing"/>
        <w:rPr>
          <w:rFonts w:ascii="Times New Roman" w:hAnsi="Times New Roman" w:cs="Times New Roman"/>
          <w:b/>
          <w:bCs/>
          <w:sz w:val="28"/>
          <w:szCs w:val="28"/>
        </w:rPr>
      </w:pPr>
      <w:r w:rsidRPr="004A4892">
        <w:rPr>
          <w:rFonts w:ascii="Times New Roman" w:hAnsi="Times New Roman" w:cs="Times New Roman"/>
          <w:b/>
          <w:bCs/>
          <w:sz w:val="28"/>
          <w:szCs w:val="28"/>
        </w:rPr>
        <w:t>4. Summary of Tasks</w:t>
      </w:r>
    </w:p>
    <w:p w14:paraId="57215BFE" w14:textId="77777777" w:rsidR="00BA0644" w:rsidRPr="004A4892" w:rsidRDefault="00A97326">
      <w:pPr>
        <w:pStyle w:val="ListNumber"/>
        <w:rPr>
          <w:rFonts w:ascii="Times New Roman" w:hAnsi="Times New Roman" w:cs="Times New Roman"/>
        </w:rPr>
      </w:pPr>
      <w:r w:rsidRPr="004A4892">
        <w:rPr>
          <w:rFonts w:ascii="Times New Roman" w:hAnsi="Times New Roman" w:cs="Times New Roman"/>
        </w:rPr>
        <w:t>Role &amp; Job Posting Analysis: Jobs posted between '30-11-2021' and '30-03-2022' with gender-based work type and filters on company, portal, and country.</w:t>
      </w:r>
    </w:p>
    <w:p w14:paraId="35D3119D" w14:textId="77777777" w:rsidR="00BA0644" w:rsidRPr="004A4892" w:rsidRDefault="00A97326">
      <w:pPr>
        <w:pStyle w:val="ListNumber"/>
        <w:rPr>
          <w:rFonts w:ascii="Times New Roman" w:hAnsi="Times New Roman" w:cs="Times New Roman"/>
        </w:rPr>
      </w:pPr>
      <w:r w:rsidRPr="004A4892">
        <w:rPr>
          <w:rFonts w:ascii="Times New Roman" w:hAnsi="Times New Roman" w:cs="Times New Roman"/>
        </w:rPr>
        <w:t>Country vs Job Title vs Role: Visual representation of roles across various countries.</w:t>
      </w:r>
    </w:p>
    <w:p w14:paraId="7D5794EA" w14:textId="77777777" w:rsidR="00BA0644" w:rsidRPr="004A4892" w:rsidRDefault="00A97326">
      <w:pPr>
        <w:pStyle w:val="ListNumber"/>
        <w:rPr>
          <w:rFonts w:ascii="Times New Roman" w:hAnsi="Times New Roman" w:cs="Times New Roman"/>
        </w:rPr>
      </w:pPr>
      <w:r w:rsidRPr="004A4892">
        <w:rPr>
          <w:rFonts w:ascii="Times New Roman" w:hAnsi="Times New Roman" w:cs="Times New Roman"/>
        </w:rPr>
        <w:t xml:space="preserve"> Intern Work Type Analysis: Time-constrained view for 'Intern' work types with multiple conditional filters.</w:t>
      </w:r>
    </w:p>
    <w:p w14:paraId="23F8CFE4" w14:textId="77777777" w:rsidR="00BA0644" w:rsidRPr="004A4892" w:rsidRDefault="00A97326">
      <w:pPr>
        <w:pStyle w:val="ListNumber"/>
        <w:rPr>
          <w:rFonts w:ascii="Times New Roman" w:hAnsi="Times New Roman" w:cs="Times New Roman"/>
        </w:rPr>
      </w:pPr>
      <w:r w:rsidRPr="004A4892">
        <w:rPr>
          <w:rFonts w:ascii="Times New Roman" w:hAnsi="Times New Roman" w:cs="Times New Roman"/>
        </w:rPr>
        <w:t>African Region Qualifications Dashboard: Shown between 3 PM – 6 PM IST for specified qualifications and mapped location interactivity.</w:t>
      </w:r>
    </w:p>
    <w:p w14:paraId="1B4C3379" w14:textId="77777777" w:rsidR="00BA0644" w:rsidRPr="004A4892" w:rsidRDefault="00A97326">
      <w:pPr>
        <w:pStyle w:val="ListNumber"/>
        <w:rPr>
          <w:rFonts w:ascii="Times New Roman" w:hAnsi="Times New Roman" w:cs="Times New Roman"/>
        </w:rPr>
      </w:pPr>
      <w:r w:rsidRPr="004A4892">
        <w:rPr>
          <w:rFonts w:ascii="Times New Roman" w:hAnsi="Times New Roman" w:cs="Times New Roman"/>
        </w:rPr>
        <w:lastRenderedPageBreak/>
        <w:t>Top Companies in Data Roles: Chart visible only between 3 PM – 5 PM IST, excluding Asian countries, focusing on Data Engineer and Data Scientist roles.</w:t>
      </w:r>
    </w:p>
    <w:p w14:paraId="555F7409" w14:textId="77777777" w:rsidR="00BA0644" w:rsidRPr="004A4892" w:rsidRDefault="00A97326">
      <w:pPr>
        <w:pStyle w:val="ListNumber"/>
        <w:rPr>
          <w:rFonts w:ascii="Times New Roman" w:hAnsi="Times New Roman" w:cs="Times New Roman"/>
        </w:rPr>
      </w:pPr>
      <w:r w:rsidRPr="004A4892">
        <w:rPr>
          <w:rFonts w:ascii="Times New Roman" w:hAnsi="Times New Roman" w:cs="Times New Roman"/>
        </w:rPr>
        <w:t xml:space="preserve"> Mechanical Engineer Dashboard: For Asian countries, filtering by experience, salary, work type, preference, and company size.</w:t>
      </w:r>
    </w:p>
    <w:p w14:paraId="49F35742" w14:textId="77777777" w:rsidR="00BA0644" w:rsidRPr="004A4892" w:rsidRDefault="00A97326">
      <w:pPr>
        <w:pStyle w:val="ListNumber"/>
        <w:rPr>
          <w:rFonts w:ascii="Times New Roman" w:hAnsi="Times New Roman" w:cs="Times New Roman"/>
        </w:rPr>
      </w:pPr>
      <w:r w:rsidRPr="004A4892">
        <w:rPr>
          <w:rFonts w:ascii="Times New Roman" w:hAnsi="Times New Roman" w:cs="Times New Roman"/>
        </w:rPr>
        <w:t>7. India vs Germany Chart: Colored visual split showing filtered roles and criteria specific to India and Germany.</w:t>
      </w:r>
    </w:p>
    <w:p w14:paraId="17675E96" w14:textId="77777777" w:rsidR="00BA0644" w:rsidRPr="004A4892" w:rsidRDefault="00A97326" w:rsidP="00880D49">
      <w:pPr>
        <w:pStyle w:val="NoSpacing"/>
        <w:rPr>
          <w:rFonts w:ascii="Times New Roman" w:hAnsi="Times New Roman" w:cs="Times New Roman"/>
          <w:b/>
          <w:bCs/>
          <w:sz w:val="28"/>
          <w:szCs w:val="28"/>
        </w:rPr>
      </w:pPr>
      <w:r w:rsidRPr="004A4892">
        <w:rPr>
          <w:rFonts w:ascii="Times New Roman" w:hAnsi="Times New Roman" w:cs="Times New Roman"/>
          <w:b/>
          <w:bCs/>
          <w:sz w:val="28"/>
          <w:szCs w:val="28"/>
        </w:rPr>
        <w:t>5. Skills and Competencies</w:t>
      </w:r>
    </w:p>
    <w:p w14:paraId="73A471A3" w14:textId="77777777" w:rsidR="00BA0644" w:rsidRPr="004A4892" w:rsidRDefault="00A97326">
      <w:pPr>
        <w:rPr>
          <w:rFonts w:ascii="Times New Roman" w:hAnsi="Times New Roman" w:cs="Times New Roman"/>
        </w:rPr>
      </w:pPr>
      <w:r w:rsidRPr="004A4892">
        <w:rPr>
          <w:rFonts w:ascii="Times New Roman" w:hAnsi="Times New Roman" w:cs="Times New Roman"/>
        </w:rPr>
        <w:t>Technical Skills:</w:t>
      </w:r>
    </w:p>
    <w:p w14:paraId="06A86F8E" w14:textId="77777777" w:rsidR="00BA0644" w:rsidRPr="004A4892" w:rsidRDefault="00A97326">
      <w:pPr>
        <w:rPr>
          <w:rFonts w:ascii="Times New Roman" w:hAnsi="Times New Roman" w:cs="Times New Roman"/>
        </w:rPr>
      </w:pPr>
      <w:r w:rsidRPr="004A4892">
        <w:rPr>
          <w:rFonts w:ascii="Times New Roman" w:hAnsi="Times New Roman" w:cs="Times New Roman"/>
        </w:rPr>
        <w:t>- Tableau (Advanced Dashboard Creation, Calculated Fields, Actions)</w:t>
      </w:r>
      <w:r w:rsidRPr="004A4892">
        <w:rPr>
          <w:rFonts w:ascii="Times New Roman" w:hAnsi="Times New Roman" w:cs="Times New Roman"/>
        </w:rPr>
        <w:br/>
        <w:t>- Excel (Data Cleaning &amp; Preprocessing)</w:t>
      </w:r>
      <w:r w:rsidRPr="004A4892">
        <w:rPr>
          <w:rFonts w:ascii="Times New Roman" w:hAnsi="Times New Roman" w:cs="Times New Roman"/>
        </w:rPr>
        <w:br/>
        <w:t>- Time-based rendering logic</w:t>
      </w:r>
      <w:r w:rsidRPr="004A4892">
        <w:rPr>
          <w:rFonts w:ascii="Times New Roman" w:hAnsi="Times New Roman" w:cs="Times New Roman"/>
        </w:rPr>
        <w:br/>
        <w:t>- Geospatial mapping with interactive lat-long integration</w:t>
      </w:r>
    </w:p>
    <w:p w14:paraId="06CC5F73" w14:textId="77777777" w:rsidR="00BA0644" w:rsidRPr="004A4892" w:rsidRDefault="00A97326">
      <w:pPr>
        <w:rPr>
          <w:rFonts w:ascii="Times New Roman" w:hAnsi="Times New Roman" w:cs="Times New Roman"/>
        </w:rPr>
      </w:pPr>
      <w:r w:rsidRPr="004A4892">
        <w:rPr>
          <w:rFonts w:ascii="Times New Roman" w:hAnsi="Times New Roman" w:cs="Times New Roman"/>
        </w:rPr>
        <w:t>Analytical Skills:</w:t>
      </w:r>
    </w:p>
    <w:p w14:paraId="69766F7B" w14:textId="77777777" w:rsidR="00BA0644" w:rsidRPr="004A4892" w:rsidRDefault="00A97326">
      <w:pPr>
        <w:rPr>
          <w:rFonts w:ascii="Times New Roman" w:hAnsi="Times New Roman" w:cs="Times New Roman"/>
        </w:rPr>
      </w:pPr>
      <w:r w:rsidRPr="004A4892">
        <w:rPr>
          <w:rFonts w:ascii="Times New Roman" w:hAnsi="Times New Roman" w:cs="Times New Roman"/>
        </w:rPr>
        <w:t>- Designing custom filters for job analytics</w:t>
      </w:r>
      <w:r w:rsidRPr="004A4892">
        <w:rPr>
          <w:rFonts w:ascii="Times New Roman" w:hAnsi="Times New Roman" w:cs="Times New Roman"/>
        </w:rPr>
        <w:br/>
        <w:t>- Tracking employment patterns</w:t>
      </w:r>
      <w:r w:rsidRPr="004A4892">
        <w:rPr>
          <w:rFonts w:ascii="Times New Roman" w:hAnsi="Times New Roman" w:cs="Times New Roman"/>
        </w:rPr>
        <w:br/>
        <w:t>- Creating dashboards aligned with real-world use cases</w:t>
      </w:r>
    </w:p>
    <w:p w14:paraId="7F9F9E11" w14:textId="77777777" w:rsidR="00BA0644" w:rsidRPr="004A4892" w:rsidRDefault="00A97326">
      <w:pPr>
        <w:rPr>
          <w:rFonts w:ascii="Times New Roman" w:hAnsi="Times New Roman" w:cs="Times New Roman"/>
        </w:rPr>
      </w:pPr>
      <w:r w:rsidRPr="004A4892">
        <w:rPr>
          <w:rFonts w:ascii="Times New Roman" w:hAnsi="Times New Roman" w:cs="Times New Roman"/>
        </w:rPr>
        <w:t>Soft Skills:</w:t>
      </w:r>
    </w:p>
    <w:p w14:paraId="297FF0F5" w14:textId="77777777" w:rsidR="00BA0644" w:rsidRPr="004A4892" w:rsidRDefault="00A97326">
      <w:pPr>
        <w:rPr>
          <w:rFonts w:ascii="Times New Roman" w:hAnsi="Times New Roman" w:cs="Times New Roman"/>
        </w:rPr>
      </w:pPr>
      <w:r w:rsidRPr="004A4892">
        <w:rPr>
          <w:rFonts w:ascii="Times New Roman" w:hAnsi="Times New Roman" w:cs="Times New Roman"/>
        </w:rPr>
        <w:t>- Deadline-oriented execution</w:t>
      </w:r>
      <w:r w:rsidRPr="004A4892">
        <w:rPr>
          <w:rFonts w:ascii="Times New Roman" w:hAnsi="Times New Roman" w:cs="Times New Roman"/>
        </w:rPr>
        <w:br/>
        <w:t>- Problem solving and debugging dashboard logic</w:t>
      </w:r>
      <w:r w:rsidRPr="004A4892">
        <w:rPr>
          <w:rFonts w:ascii="Times New Roman" w:hAnsi="Times New Roman" w:cs="Times New Roman"/>
        </w:rPr>
        <w:br/>
        <w:t>- Effective visual communication</w:t>
      </w:r>
    </w:p>
    <w:p w14:paraId="2C4BA75E" w14:textId="77777777" w:rsidR="00BA0644" w:rsidRPr="004A4892" w:rsidRDefault="00A97326" w:rsidP="00880D49">
      <w:pPr>
        <w:pStyle w:val="NoSpacing"/>
        <w:rPr>
          <w:rFonts w:ascii="Times New Roman" w:hAnsi="Times New Roman" w:cs="Times New Roman"/>
        </w:rPr>
      </w:pPr>
      <w:r w:rsidRPr="004A4892">
        <w:rPr>
          <w:rFonts w:ascii="Times New Roman" w:hAnsi="Times New Roman" w:cs="Times New Roman"/>
        </w:rPr>
        <w:t>6. Feedback and Evidence</w:t>
      </w:r>
    </w:p>
    <w:p w14:paraId="6D609C1C" w14:textId="77777777" w:rsidR="00BA0644" w:rsidRPr="004A4892" w:rsidRDefault="00A97326">
      <w:pPr>
        <w:rPr>
          <w:rFonts w:ascii="Times New Roman" w:hAnsi="Times New Roman" w:cs="Times New Roman"/>
        </w:rPr>
      </w:pPr>
      <w:r w:rsidRPr="004A4892">
        <w:rPr>
          <w:rFonts w:ascii="Times New Roman" w:hAnsi="Times New Roman" w:cs="Times New Roman"/>
        </w:rPr>
        <w:t>Feedback:</w:t>
      </w:r>
      <w:r w:rsidRPr="004A4892">
        <w:rPr>
          <w:rFonts w:ascii="Times New Roman" w:hAnsi="Times New Roman" w:cs="Times New Roman"/>
        </w:rPr>
        <w:br/>
        <w:t>- Dashboard structure well optimized with conditional filters</w:t>
      </w:r>
      <w:r w:rsidRPr="004A4892">
        <w:rPr>
          <w:rFonts w:ascii="Times New Roman" w:hAnsi="Times New Roman" w:cs="Times New Roman"/>
        </w:rPr>
        <w:br/>
        <w:t>- Effective integration of map-based interactivity</w:t>
      </w:r>
      <w:r w:rsidRPr="004A4892">
        <w:rPr>
          <w:rFonts w:ascii="Times New Roman" w:hAnsi="Times New Roman" w:cs="Times New Roman"/>
        </w:rPr>
        <w:br/>
        <w:t>- Charts respect defined visibility time windows</w:t>
      </w:r>
      <w:r w:rsidRPr="004A4892">
        <w:rPr>
          <w:rFonts w:ascii="Times New Roman" w:hAnsi="Times New Roman" w:cs="Times New Roman"/>
        </w:rPr>
        <w:br/>
      </w:r>
      <w:r w:rsidRPr="004A4892">
        <w:rPr>
          <w:rFonts w:ascii="Times New Roman" w:hAnsi="Times New Roman" w:cs="Times New Roman"/>
        </w:rPr>
        <w:br/>
        <w:t>Evidence:</w:t>
      </w:r>
      <w:r w:rsidRPr="004A4892">
        <w:rPr>
          <w:rFonts w:ascii="Times New Roman" w:hAnsi="Times New Roman" w:cs="Times New Roman"/>
        </w:rPr>
        <w:br/>
        <w:t>- Screenshots of dashboards with filters applied</w:t>
      </w:r>
      <w:r w:rsidRPr="004A4892">
        <w:rPr>
          <w:rFonts w:ascii="Times New Roman" w:hAnsi="Times New Roman" w:cs="Times New Roman"/>
        </w:rPr>
        <w:br/>
        <w:t>- Real-time validation tests for accuracy</w:t>
      </w:r>
      <w:r w:rsidRPr="004A4892">
        <w:rPr>
          <w:rFonts w:ascii="Times New Roman" w:hAnsi="Times New Roman" w:cs="Times New Roman"/>
        </w:rPr>
        <w:br/>
        <w:t>- Approved by mentors for completeness and functionality</w:t>
      </w:r>
    </w:p>
    <w:p w14:paraId="2E51CBA5" w14:textId="77777777" w:rsidR="00BA0644" w:rsidRPr="004A4892" w:rsidRDefault="00A97326" w:rsidP="00880D49">
      <w:pPr>
        <w:rPr>
          <w:rFonts w:ascii="Times New Roman" w:hAnsi="Times New Roman" w:cs="Times New Roman"/>
          <w:b/>
          <w:bCs/>
          <w:sz w:val="28"/>
          <w:szCs w:val="28"/>
        </w:rPr>
      </w:pPr>
      <w:r w:rsidRPr="004A4892">
        <w:rPr>
          <w:rFonts w:ascii="Times New Roman" w:hAnsi="Times New Roman" w:cs="Times New Roman"/>
          <w:b/>
          <w:bCs/>
          <w:sz w:val="28"/>
          <w:szCs w:val="28"/>
        </w:rPr>
        <w:t>7. Challenges and Solutions</w:t>
      </w:r>
    </w:p>
    <w:p w14:paraId="12FE3AF5" w14:textId="77777777" w:rsidR="00BA0644" w:rsidRPr="004A4892" w:rsidRDefault="00A97326">
      <w:pPr>
        <w:rPr>
          <w:rFonts w:ascii="Times New Roman" w:hAnsi="Times New Roman" w:cs="Times New Roman"/>
        </w:rPr>
      </w:pPr>
      <w:r w:rsidRPr="004A4892">
        <w:rPr>
          <w:rFonts w:ascii="Times New Roman" w:hAnsi="Times New Roman" w:cs="Times New Roman"/>
        </w:rPr>
        <w:t>- Handling complex filter logic → Used calculated fields and parameterized filters</w:t>
      </w:r>
      <w:r w:rsidRPr="004A4892">
        <w:rPr>
          <w:rFonts w:ascii="Times New Roman" w:hAnsi="Times New Roman" w:cs="Times New Roman"/>
        </w:rPr>
        <w:br/>
        <w:t>- Enforcing time-based visibility → System time integration and condition-based rendering</w:t>
      </w:r>
      <w:r w:rsidRPr="004A4892">
        <w:rPr>
          <w:rFonts w:ascii="Times New Roman" w:hAnsi="Times New Roman" w:cs="Times New Roman"/>
        </w:rPr>
        <w:br/>
        <w:t>- Lat-Long map click events → Action filters for geographic mapping</w:t>
      </w:r>
    </w:p>
    <w:p w14:paraId="3E287D74" w14:textId="77777777" w:rsidR="00BA0644" w:rsidRPr="004A4892" w:rsidRDefault="00A97326" w:rsidP="00880D49">
      <w:pPr>
        <w:pStyle w:val="NoSpacing"/>
        <w:rPr>
          <w:rFonts w:ascii="Times New Roman" w:hAnsi="Times New Roman" w:cs="Times New Roman"/>
          <w:b/>
          <w:bCs/>
          <w:sz w:val="28"/>
          <w:szCs w:val="28"/>
        </w:rPr>
      </w:pPr>
      <w:r w:rsidRPr="004A4892">
        <w:rPr>
          <w:rFonts w:ascii="Times New Roman" w:hAnsi="Times New Roman" w:cs="Times New Roman"/>
          <w:b/>
          <w:bCs/>
          <w:sz w:val="28"/>
          <w:szCs w:val="28"/>
        </w:rPr>
        <w:t>8. Outcomes and Impact</w:t>
      </w:r>
    </w:p>
    <w:p w14:paraId="3261AAAD" w14:textId="77777777" w:rsidR="00BA0644" w:rsidRPr="004A4892" w:rsidRDefault="00A97326">
      <w:pPr>
        <w:rPr>
          <w:rFonts w:ascii="Times New Roman" w:hAnsi="Times New Roman" w:cs="Times New Roman"/>
        </w:rPr>
      </w:pPr>
      <w:r w:rsidRPr="004A4892">
        <w:rPr>
          <w:rFonts w:ascii="Times New Roman" w:hAnsi="Times New Roman" w:cs="Times New Roman"/>
        </w:rPr>
        <w:t>Key Results:</w:t>
      </w:r>
      <w:r w:rsidRPr="004A4892">
        <w:rPr>
          <w:rFonts w:ascii="Times New Roman" w:hAnsi="Times New Roman" w:cs="Times New Roman"/>
        </w:rPr>
        <w:br/>
        <w:t>- Fully functional dashboards with geolocation and conditional filters</w:t>
      </w:r>
      <w:r w:rsidRPr="004A4892">
        <w:rPr>
          <w:rFonts w:ascii="Times New Roman" w:hAnsi="Times New Roman" w:cs="Times New Roman"/>
        </w:rPr>
        <w:br/>
      </w:r>
      <w:r w:rsidRPr="004A4892">
        <w:rPr>
          <w:rFonts w:ascii="Times New Roman" w:hAnsi="Times New Roman" w:cs="Times New Roman"/>
        </w:rPr>
        <w:lastRenderedPageBreak/>
        <w:t>- Implementation of time-window visualizations</w:t>
      </w:r>
      <w:r w:rsidRPr="004A4892">
        <w:rPr>
          <w:rFonts w:ascii="Times New Roman" w:hAnsi="Times New Roman" w:cs="Times New Roman"/>
        </w:rPr>
        <w:br/>
        <w:t>- Insightful, role-based job market analysis</w:t>
      </w:r>
      <w:r w:rsidRPr="004A4892">
        <w:rPr>
          <w:rFonts w:ascii="Times New Roman" w:hAnsi="Times New Roman" w:cs="Times New Roman"/>
        </w:rPr>
        <w:br/>
      </w:r>
      <w:r w:rsidRPr="004A4892">
        <w:rPr>
          <w:rFonts w:ascii="Times New Roman" w:hAnsi="Times New Roman" w:cs="Times New Roman"/>
        </w:rPr>
        <w:br/>
        <w:t>Impact:</w:t>
      </w:r>
      <w:r w:rsidRPr="004A4892">
        <w:rPr>
          <w:rFonts w:ascii="Times New Roman" w:hAnsi="Times New Roman" w:cs="Times New Roman"/>
        </w:rPr>
        <w:br/>
        <w:t>- Supports informed hiring and job-seeking</w:t>
      </w:r>
      <w:r w:rsidRPr="004A4892">
        <w:rPr>
          <w:rFonts w:ascii="Times New Roman" w:hAnsi="Times New Roman" w:cs="Times New Roman"/>
        </w:rPr>
        <w:br/>
        <w:t>- Enhances accessibility and interaction</w:t>
      </w:r>
      <w:r w:rsidRPr="004A4892">
        <w:rPr>
          <w:rFonts w:ascii="Times New Roman" w:hAnsi="Times New Roman" w:cs="Times New Roman"/>
        </w:rPr>
        <w:br/>
        <w:t>- Strengthens career readiness through practical skill application</w:t>
      </w:r>
    </w:p>
    <w:p w14:paraId="67DD7906" w14:textId="77777777" w:rsidR="00BA0644" w:rsidRPr="004A4892" w:rsidRDefault="00A97326" w:rsidP="00880D49">
      <w:pPr>
        <w:pStyle w:val="NoSpacing"/>
        <w:rPr>
          <w:rFonts w:ascii="Times New Roman" w:hAnsi="Times New Roman" w:cs="Times New Roman"/>
          <w:b/>
          <w:bCs/>
          <w:sz w:val="28"/>
          <w:szCs w:val="28"/>
        </w:rPr>
      </w:pPr>
      <w:r w:rsidRPr="004A4892">
        <w:rPr>
          <w:rFonts w:ascii="Times New Roman" w:hAnsi="Times New Roman" w:cs="Times New Roman"/>
          <w:b/>
          <w:bCs/>
          <w:sz w:val="28"/>
          <w:szCs w:val="28"/>
        </w:rPr>
        <w:t>9. Conclusion</w:t>
      </w:r>
    </w:p>
    <w:p w14:paraId="3678D4A4" w14:textId="77777777" w:rsidR="00BA0644" w:rsidRPr="004A4892" w:rsidRDefault="00A97326">
      <w:pPr>
        <w:rPr>
          <w:rFonts w:ascii="Times New Roman" w:hAnsi="Times New Roman" w:cs="Times New Roman"/>
        </w:rPr>
      </w:pPr>
      <w:r w:rsidRPr="004A4892">
        <w:rPr>
          <w:rFonts w:ascii="Times New Roman" w:hAnsi="Times New Roman" w:cs="Times New Roman"/>
        </w:rPr>
        <w:t xml:space="preserve">The internship involved developing a responsive and data-rich job portal analysis dashboard. This included interactive charting, conditional logic, and map-based </w:t>
      </w:r>
      <w:r w:rsidRPr="004A4892">
        <w:rPr>
          <w:rFonts w:ascii="Times New Roman" w:hAnsi="Times New Roman" w:cs="Times New Roman"/>
        </w:rPr>
        <w:t>filtering. The project successfully transformed complex job market data into clear, visual insights, significantly enhancing my knowledge of data analytics, visualization tools, and their real-world applications in hiring intelligence.</w:t>
      </w:r>
    </w:p>
    <w:sectPr w:rsidR="00BA0644" w:rsidRPr="004A489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25079522">
    <w:abstractNumId w:val="8"/>
  </w:num>
  <w:num w:numId="2" w16cid:durableId="1060439757">
    <w:abstractNumId w:val="6"/>
  </w:num>
  <w:num w:numId="3" w16cid:durableId="1417019534">
    <w:abstractNumId w:val="5"/>
  </w:num>
  <w:num w:numId="4" w16cid:durableId="1254893154">
    <w:abstractNumId w:val="4"/>
  </w:num>
  <w:num w:numId="5" w16cid:durableId="318578763">
    <w:abstractNumId w:val="7"/>
  </w:num>
  <w:num w:numId="6" w16cid:durableId="1510101206">
    <w:abstractNumId w:val="3"/>
  </w:num>
  <w:num w:numId="7" w16cid:durableId="2046327850">
    <w:abstractNumId w:val="2"/>
  </w:num>
  <w:num w:numId="8" w16cid:durableId="1499075067">
    <w:abstractNumId w:val="1"/>
  </w:num>
  <w:num w:numId="9" w16cid:durableId="1990132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D5A84"/>
    <w:rsid w:val="00482A66"/>
    <w:rsid w:val="004A4892"/>
    <w:rsid w:val="00566573"/>
    <w:rsid w:val="00880D49"/>
    <w:rsid w:val="00A97326"/>
    <w:rsid w:val="00AA1D8D"/>
    <w:rsid w:val="00B47730"/>
    <w:rsid w:val="00BA064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9E82D0"/>
  <w14:defaultImageDpi w14:val="300"/>
  <w15:docId w15:val="{14C16E47-BCA2-440F-BF61-2904CFB10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731</Words>
  <Characters>4169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Abhay Rathod</cp:lastModifiedBy>
  <cp:revision>3</cp:revision>
  <dcterms:created xsi:type="dcterms:W3CDTF">2025-05-17T09:12:00Z</dcterms:created>
  <dcterms:modified xsi:type="dcterms:W3CDTF">2025-05-17T09:12:00Z</dcterms:modified>
  <cp:category/>
</cp:coreProperties>
</file>